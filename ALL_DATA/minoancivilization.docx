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Minoan civilization was a Bronze Age culture which was centered on the island of Crete. Known for its monumental architecture and energetic art, it is often regarded as the first civilization in Europe. The ruins of the Minoan palaces at Knossos and Phaistos are popular tourist attractions.</w:t>
      </w:r>
    </w:p>
    <w:p>
      <w:r>
        <w:t>The Minoan civilization developed from the local Neolithic culture around  BC, with complex urban settlements beginning around  BC. After c.  BC, they came under the cultural and perhaps political domination of the mainland Mycenaean Greeks, forming a hybrid culture which lasted until around  BC.</w:t>
      </w:r>
    </w:p>
    <w:p>
      <w:r>
        <w:t>Minoan art included elaborately decorated pottery, seals, figurines, and colorful frescoes. Typical subjects include nature and ritual. Minoan art is often described as having a fantastical or ecstatic quality, with figures rendered in a manner suggesting motion.</w:t>
      </w:r>
    </w:p>
    <w:p>
      <w:r>
        <w:t>Little is known about the structure of Minoan society. Minoan art contains no unambiguous depiction of a monarch, and textual evidence suggests they may have had some other form of governance. Likewise, it is unclear whether there was ever a unified Minoan state. Religious practices included worship at peak sanctuaries and sacred caves, but nothing is certain regarding their pantheon. The Minoans constructed enormous labyrinthine buildings which their initial excavators labeled Minoan palaces. Subsequent research has shown that they served a variety of religious and economic purposes rather than being royal residences, though their exact role in Minoan society is a matter of continuing debate.</w:t>
      </w:r>
    </w:p>
    <w:p>
      <w:r>
        <w:t>The Minoans traded extensively, exporting agricultural products and luxury crafts in exchange for raw metals which were difficult to obtain on Crete. Through traders and artisans, their cultural influence reached beyond Crete to the Aegean and eastern Mediterranean. Minoan craftsmen were employed by foreign elites, for instance to paint frescoes at Avaris in Egypt.</w:t>
      </w:r>
    </w:p>
    <w:p>
      <w:r>
        <w:t>The Minoans developed two writing systems known as Cretan hieroglyphs and Linear A. Because neither script has been fully deciphered, the identity of the Minoan language is unknown. Based on what is known, the language is regarded as unlikely to belong to a well-attested language family such as Indo-European or Semitic. After  BC, a modified version of Linear A known as Linear B was used to write Mycenaean Greek, which had become the language of administration on Crete. The Eteocretan language attested in a few post-Bronze Age inscriptions may be a descendant of the Minoan language.</w:t>
      </w:r>
    </w:p>
    <w:p>
      <w:r>
        <w:t>Largely forgotten after the Late Bronze Age collapse, the Minoan civilization was rediscovered in the early twentieth century through archaeological excavation. The term "Minoan" was coined by Arthur Evans, who excavated at Knossos and recognized it as culturally distinct from the mainland Mycenaean culture. Soon after, Federico Halbherr and Luigi Pernier excavated the Palace of Phaistos and the nearby settlement of Hagia Triada. A major breakthrough occurred in , when Michael Ventris deciphered Linear B, drawing on earlier work by Alice Kober. This decipherment unlocked a crucial source of information on the economics and social organization in the final year of the palace. Minoan sites continue to be excavated, recent discoveries including the necropolis at Armeni and the harbour town of Kommos.</w:t>
      </w:r>
    </w:p>
    <w:p>
      <w:r>
        <w:t>Two systems of relative chronology are used for the Minoans. The first, based on pottery styles, divides Minoan history into three major periods: Early Minoan (EM), Middle Minoan (MM) and Late Minoan (LM). These periods can be divided using Roman numerals (e.g. EM I, EM II, EM III), which can be further divided using capital letters (e.g. LM IIIA, LMIIIB, LM IIIC). An alternative system, proposed by Greek archaeologist Nikolaos Platon, divides Minoan history into four periods termed Prepalatial, Protopalatial, Neopalatial, and Postpalatial.</w:t>
      </w:r>
    </w:p>
    <w:p>
      <w:r>
        <w:t>Establishing an absolute chronology has proved difficult. Archaeologists have attempted to determine calendar dates by synchronizing the periods of Minoan history with those of their better understood contemporaries. For example, Minoan artifacts from the LM IB period have been found in th Dynasty contexts in Egypt, for which Egyptian chronology provides calendar dates. However, dates determined in this manner do not always match the results of carbon dating and other methods based on natural science. Much of the controversy concerns the dating of the eruption of Thera, which is known to have occurred towards the end of the LM IA period. While carbon dating places this event (and thus LM IA) around  BC, synchronism with Egyptian records would place it roughly a century later.</w:t>
      </w:r>
    </w:p>
    <w:p>
      <w:r>
        <w:t>Although stone-tool evidence suggests that hominins may have reached Crete as early as , years ago, evidence for the first anatomically modern human presence dates to ,–, YBP. The oldest evidence of modern human habitation on Crete is pre-ceramic Neolithic farming-community remains which date to about  BC. A comparative study of DNA haplogroups of modern Cretan men showed that a male founder group, from Anatolia or the Levant, is shared with the Greeks. The Neolithic population lived in open villages. Fishermen's huts were found on the shores, and the fertile Messara Plain was used for agriculture.</w:t>
      </w:r>
    </w:p>
    <w:p>
      <w:r>
        <w:t>Early Minoan society developed largely continuously from local Neolithic predecessors, with some cultural influence and perhaps migration from eastern populations. This period saw a gradual shift from localized clan-based villages towards the more urbanized and stratified society of later periods.</w:t>
      </w:r>
    </w:p>
    <w:p>
      <w:r>
        <w:t>EM I (c. - BC) is marked by the appearance of the first painted ceramics. Continuing a trend that began during the Neolithic, settlements grew in size and complexity, and spread from fertile plains towards highland sites and islands as the Minoans learned to exploit less hospitable terrain.</w:t>
      </w:r>
    </w:p>
    <w:p>
      <w:r>
        <w:t>EM II (c. - BC) has been termed an international era. Trade intensified and Minoan ships began sailing beyond the Aegean to Egypt and Syria, possibly enabled by the invention of masted ships. Minoan material culture shows increased international influence, for instance in the adoption of Minoan seals based on the older Near Eastern seal. Minoan settlements grew, some doubling in size, and monumental buildings were constructed at sites that would later become palaces.</w:t>
      </w:r>
    </w:p>
    <w:p>
      <w:r>
        <w:t>EM III (c. - BC) saw the continuation of these trends.</w:t>
      </w:r>
    </w:p>
    <w:p>
      <w:r>
        <w:t>MM I (c. – BC) saw the emergence of Protopalatial society. During MM IA (c. - BC), populations increased dramatically at sites such as Knossos, Phaistos, and Malia, accompanied by major construction projects. During MM IB (c. - BC), the first palaces were built at these sites, in areas which had been used for communal ceremonies since the Neolithic. Middle Minoan artisans developed new colorful paints and adopted the potter's wheel during MM IB, producing wares such as Kamares ware.</w:t>
      </w:r>
    </w:p>
    <w:p>
      <w:r>
        <w:t>MM II (c. – BC) saw the development of the Minoan writing systems, Cretan hieroglyphic and Linear A. It ended with mass destructions generally attributed to earthquakes, though violent destruction has been considered as an alternative explanation.</w:t>
      </w:r>
    </w:p>
    <w:p>
      <w:r>
        <w:t>MM III (c. – BC) marks the beginning of the Neopalatial period. Most of the palaces were rebuilt with architectural innovations, with the notable exception of Phaistos. Cretan hieroglyphs were abandoned in favor of Linear A, and Minoan cultural influence becomes significant in mainland Greece.</w:t>
      </w:r>
    </w:p>
    <w:p>
      <w:r>
        <w:t>The Late Minoan period was an eventful time that saw profound change in Minoan society. Many of the most recognizable Minoan artifacts date from this time, for instance the snake goddess figurines, La Parisienne Fresco, and the marine style of pottery decoration.</w:t>
      </w:r>
    </w:p>
    <w:p>
      <w:r>
        <w:t>Late Minoan I (c. - BC) was a continuation of the prosperous Neopalatial culture. A notable event from this era was the eruption of the Thera volcano, which occurred around  BC towards the end of the LM IA subperiod. One of the largest volcanic explosions in recorded history, it ejected about  to  cubic kilometres ( to  cu mi) of material and was measured at  on the Volcanic Explosivity Index. While the eruption destroyed Cycladic settlements such as Akrotiri and led to the abandonment of some sites in northeast Crete, other Minoan sites such as Knossos continued to prosper. The post-eruption LM IB period (c.-) saw ambitious new building projects, booming international trade, and artistic developments such as the marine style.</w:t>
      </w:r>
    </w:p>
    <w:p>
      <w:r>
        <w:t>Late Minoan IB (c. - BC) ended with severe destructions throughout the island, marking the end of Neopalatial society. These destructions are thought to have been deliberate, since they spared certain sites in a manner inconsistent with natural disasters. For instance, the town at Knossos burned while the palace itself did not. The causes of these destructions have been a perennial topic of debate. While some researchers attributed them to Mycenaean conquerors, others have argued that they were the result of internal upheavals. Similarly, while some researchers have attempted to link them to lingering environmental disruption from the Thera eruption, others have argued that the two events are too distant in time for any causal relation.</w:t>
      </w:r>
    </w:p>
    <w:p>
      <w:r>
        <w:t>Late Minoan II (c. - BC) is sparsely represented in the archaeological record, but appears to have been a period of decline.</w:t>
      </w:r>
    </w:p>
    <w:p>
      <w:r>
        <w:t>Late Minoan III (c. - BC) shows profound social and political changes. Among the palaces, only Knossos remained in use, though it too was destroyed by LM IIIB. The language of administration shifted to Mycenaean Greek and material culture shows increased mainland influence, reflecting the rise of a Greek-speaking elite. In Late Minoan IIIC (c. - BC), coinciding with the wider Late Bronze Age collapse, coastal settlements were abandoned in favor of defensible locations on higher ground. These small villages, some of which grew out of earlier mountain shrines, continued aspects of recognizably Minoan culture until the Early Iron Age.</w:t>
      </w:r>
    </w:p>
    <w:p>
      <w:r>
        <w:t>The Minoan Civilization was centered on the island of Crete, with additional settlements around the Aegean Sea. Crete is located in the south of the Aegean, situated along maritime trade routes that connect Europe, Africa, and the Middle East. Because it straddles the Mediterranean and African climate zones, with land at a variety of elevations, it provides a diverse array of natural resources. However, it is notably poor in metals, a fact believed to have spurred the Minoans' interest in international trade. The island is seismically active, with signs of earthquake damage at many Minoan sites. The majority of Minoan sites are found in central and eastern Crete, with few in the western part of the island, especially to the south.</w:t>
      </w:r>
    </w:p>
    <w:p>
      <w:r>
        <w:t>The Minoans were traders, and their cultural contacts reached Egypt, Cyprus, Canaan and the Levantine coast and Anatolia. Minoan-style frescoes have been found at elite residences in Avaris and Tel Kabri. Minoan techniques and ceramic styles had varying degrees of influence on Helladic Greece. Along with Santorini, Minoan settlements are found at Kastri, Kythera, an island near the Greek mainland influenced by the Minoans from the mid-third millennium BC (EMII) to its Mycenaean occupation in the th century. Minoan strata replaced a mainland-derived early Bronze Age culture, the earliest Minoan settlement outside Crete.</w:t>
      </w:r>
    </w:p>
    <w:p>
      <w:r>
        <w:t>The Cyclades were in the Minoan cultural orbit and, closer to Crete, the islands of Karpathos, Saria and Kasos also contained middle-Bronze Age (MMI-II) Minoan colonies or settlements of Minoan traders. Most were abandoned in LMI, but Karpathos recovered and continued its Minoan culture until the end of the Bronze Age. Other supposed Minoan colonies, such as that hypothesized by Adolf Furtwängler on Aegina, were later dismissed by scholars. However, there was a Minoan colony at Ialysos on Rhodes.</w:t>
      </w:r>
    </w:p>
    <w:p>
      <w:r>
        <w:t>Minoan cultural influence indicates an orbit extending through the Cyclades to Egypt and Cyprus. Fifteenth-century BC paintings in Thebes, Egypt depict Minoan-appearing individuals bearing gifts. Inscriptions describing them as coming from keftiu ("islands in the middle of the sea") may refer to gift-bringing merchants or officials from Crete.</w:t>
      </w:r>
    </w:p>
    <w:p>
      <w:r>
        <w:t>Some locations on Crete indicate that the Minoans were an "outward-looking" society. The neo-palatial site of Kato Zakros is located within  meters of the modern shoreline in a bay. Its large number of workshops and wealth of site materials indicate a possible entrepôt for trade. Such activities are seen in artistic representations of the sea, including the Ship Procession or "Flotilla" fresco in room five of the West House at Akrotiri.</w:t>
      </w:r>
    </w:p>
    <w:p>
      <w:r>
        <w:t>In , archaeologists discovered a Minoan bronze dagger with silver rivets in an ancient shipwreck at Kumluca in Antalya Province. According to the researchers, the discovery highlights the cultural and commercial exchanges in the Mediterranean during the bronze age.</w:t>
      </w:r>
    </w:p>
    <w:p>
      <w:r>
        <w:t>Minoan art is marked by imaginative images and exceptional workmanship. Sinclair Hood described an "essential quality of the finest Minoan art, the ability to create an atmosphere of movement and life although following a set of highly formal conventions". It forms part of the wider grouping of Aegean art, and in later periods came for a time to have a dominant influence over Cycladic art. Wood and textiles have decomposed, so most surviving examples of Minoan art are pottery, intricately-carved Minoan seals, palace frescos which include landscapes (but are often mostly "reconstructed"), small sculptures in various materials, jewellery, and metalwork.</w:t>
      </w:r>
    </w:p>
    <w:p>
      <w:r>
        <w:t>The relationship of Minoan art to that of other contemporary cultures and later Ancient Greek art has been much discussed. It clearly dominated Mycenaean art and Cycladic art of the same periods, even after Crete was occupied by the Mycenaeans, but only some aspects of the tradition survived the Greek Dark Ages after the collapse of Mycenaean Greece.</w:t>
      </w:r>
    </w:p>
    <w:p>
      <w:r>
        <w:t>Minoan art has a variety of subject-matter, much of it appearing across different media, although only some styles of pottery include figurative scenes. Bull-leaping appears in painting and several types of sculpture, and is thought to have had a religious significance; bull's heads are also a popular subject in terracotta and other sculptural materials. There are no figures that appear to be portraits of individuals, or are clearly royal, and the identities of religious figures is often tentative, with scholars uncertain whether they are deities, clergy or devotees. Equally, whether painted rooms were "shrines" or secular is far from clear; one room in Akrotiri has been argued to be a bedroom, with remains of a bed, or a shrine.</w:t>
      </w:r>
    </w:p>
    <w:p>
      <w:r>
        <w:t>Animals, including an unusual variety of marine fauna, are often depicted; the Marine Style is a type of painted palace pottery from MM III and LM IA that paints sea creatures including octopus spreading all over the vessel, and probably originated from similar frescoed scenes; sometimes these appear in other media. Scenes of hunting and warfare, and horses and riders, are mostly found in later periods, in works perhaps made by Cretans for a Mycenaean market, or Mycenaean overlords of Crete.</w:t>
      </w:r>
    </w:p>
    <w:p>
      <w:r>
        <w:t>While Minoan figures, whether human or animal, have a great sense of life and movement, they are often not very accurate, and the species is sometimes impossible to identify; by comparison with Ancient Egyptian art they are often more vivid, but less naturalistic. In comparison with the art of other ancient cultures there is a high proportion of female figures, though the idea that Minoans had only goddesses and no gods is now discounted. Most human figures are in profile or in a version of the Egyptian convention with the head and legs in profile, and the torso seen frontally; but the Minoan figures exaggerate features such as slim male waists and large female breasts.</w:t>
      </w:r>
    </w:p>
    <w:p>
      <w:r>
        <w:t>What is called landscape painting is found in both frescos and on painted pots, and sometimes in other media, but most of the time this consists of plants shown fringing a scene, or dotted around within it. There is a particular visual convention where the surroundings of the main subject are laid out as though seen from above, though individual specimens are shown in profile. This accounts for the rocks being shown all round a scene, with flowers apparently growing down from the top. The seascapes surrounding some scenes of fish and of boats, and in the Ship Procession miniature fresco from Akrotiri, land with a settlement as well, give a wider landscape than is usual.</w:t>
      </w:r>
    </w:p>
    <w:p>
      <w:r>
        <w:t>The largest and best collection of Minoan art is in the Heraklion Archaeological Museum ("AMH") near Knossos, on the northern coast of Crete.</w:t>
      </w:r>
    </w:p>
    <w:p>
      <w:r>
        <w:t>Many different styles of potted wares and techniques of production are observable throughout the history of Crete. Early Minoan ceramics were characterized by patterns of spirals, triangles, curved lines, crosses, fish bones, and beak-spouts. However, while many of the artistic motifs are similar in the Early Minoan period, there are many differences that appear in the reproduction of these techniques throughout the island which represent a variety of shifts in taste as well as in power structures. There were also many small terracotta figurines.</w:t>
      </w:r>
    </w:p>
    <w:p>
      <w:r>
        <w:t>During the Middle Minoan period, naturalistic designs (such as fish, squid, birds and lilies) were common. In the Late Minoan period, flowers and animals were still characteristic but more variety existed. However, in contrast to later Ancient Greek vase painting, paintings of human figures are extremely rare, and those of land mammals not common until late periods. Shapes and ornament were often borrowed from metal tableware that has largely not survived, while painted decoration probably mostly derives from frescos.</w:t>
      </w:r>
    </w:p>
    <w:p>
      <w:r>
        <w:t>Minoan jewellery has mostly been recovered from graves, and until the later periods much of it consists of diadems and ornaments for women's hair, though there are also the universal types of rings, bracelets, armlets and necklaces, and many thin pieces that were sewn onto clothing. In the earlier periods gold was the main material, typically hammered very thin. but later it seemed to become scarce.</w:t>
      </w:r>
    </w:p>
    <w:p>
      <w:r>
        <w:t>The Minoans created elaborate metalwork with imported gold and copper. Bead necklaces, bracelets and hair ornaments appear in the frescoes, and many labrys pins survive. The Minoans mastered granulation, as indicated by the Malia Pendant, a gold pendant featuring bees on a honeycomb. This was overlooked by the th-century looters of a royal burial site they called the "Gold Hole".</w:t>
      </w:r>
    </w:p>
    <w:p>
      <w:r>
        <w:t>Fine decorated bronze weapons have been found in Crete, especially from LM periods, but they are far less prominent than in the remains of warrior-ruled Mycenae, where the famous shaft-grave burials contain many very richly decorated swords and daggers. In contrast spears and "slashing-knives" tend to be "severely functional". Many of the decorated weapons were probably made either in Crete, or by Cretans working on the mainland. Daggers are often the most lavishly decorated, with gold hilts that may be set with jewels, and the middle of the blade decorated with a variety of techniques.</w:t>
      </w:r>
    </w:p>
    <w:p>
      <w:r>
        <w:t>The most famous of these are a few inlaid with elaborate scenes in gold and silver set against a black (or now black) "niello" background, whose actual material and technique have been much discussed. These have long thin scenes running along the centre of the blade, which show the violence typical of the art of Mycenaean Greece, as well as a sophistication in both technique and figurative imagery that is startlingly original in a Greek context.</w:t>
      </w:r>
    </w:p>
    <w:p>
      <w:r>
        <w:t>Metal vessels were produced in Crete from at least as early as EM II (c.  BC) in the Prepalatial period through to LM IA (c.  BC) in the Postpalatial period and perhaps as late as LM IIIB/C (c.  BC), although it is likely that many of the vessels from these later periods were heirlooms from earlier periods. The earliest were probably made exclusively from precious metals, but from the Protopalatial period (MM IB – MM IIA) they were also produced in arsenical bronze and, subsequently, tin bronze. The archaeological record suggests that mostly cup-type forms were created in precious metals, but the corpus of bronze vessels was diverse, including cauldrons, pans, hydrias, bowls, pitchers, basins, cups, ladles and lamps. The Minoan metal vessel tradition influenced that of the Mycenaean culture on mainland Greece, and they are often regarded as the same tradition. Many precious metal vessels found on mainland Greece exhibit Minoan characteristics, and it is thought that these were either imported from Crete or made on the mainland by Minoan metalsmiths working for Mycenaean patrons or by Mycenaean smiths who had trained under Minoan masters.</w:t>
      </w:r>
    </w:p>
    <w:p>
      <w:r>
        <w:t>The Minoans raised cattle, sheep, pigs and goats, and grew wheat, barley, vetch and chickpeas. They also cultivated grapes, figs and olives, grew poppies for seed and perhaps opium. The Minoans also domesticated bees.</w:t>
      </w:r>
    </w:p>
    <w:p>
      <w:r>
        <w:t>Vegetables, including lettuce, celery, asparagus and carrots, grew wild on Crete. Pear, quince, and olive trees were also native. Date palm trees and cats (for hunting) were imported from Egypt. The Minoans adopted pomegranates from the Near East, but not lemons and oranges.</w:t>
      </w:r>
    </w:p>
    <w:p>
      <w:r>
        <w:t>They may have practiced polyculture, and their varied, healthy diet resulted in a population increase. Polyculture theoretically maintains soil fertility and protects against losses due to crop failure. Linear B tablets indicate the importance of orchards (figs, olives and grapes) in processing crops for "secondary products". Olive oil in Cretan or Mediterranean cuisine is comparable to butter in northern European cuisine. The process of fermenting wine from grapes was probably a factor of the "Palace" economies; wine would have been a trade commodity and an item of domestic consumption. Farmers used wooden plows, bound with leather to wooden handles and pulled by pairs of donkeys or oxen.</w:t>
      </w:r>
    </w:p>
    <w:p>
      <w:r>
        <w:t>Seafood was also important in Cretan cuisine. The prevalence of edible molluscs in site material and artistic representations of marine fish and animals (including the distinctive Marine Style pottery, such as the LM IIIC "Octopus" stirrup jar), indicate appreciation and occasional use of fish by the economy. However, scholars believe that these resources were not as significant as grain, olives and animal produce. "Fishing was one of the major activities...but there is as yet no evidence for the way in which they organized their fishing." An intensification of agricultural activity is indicated by the construction of terraces and dams at Pseira in the Late Minoan period.</w:t>
      </w:r>
    </w:p>
    <w:p>
      <w:r>
        <w:t>Cretan cuisine included wild game: Cretans ate wild deer, wild boar and meat from livestock. Wild game is now extinct on Crete. A matter of controversy is whether Minoans made use of the indigenous Cretan megafauna, which are typically thought to have been extinct considerably earlier at , BC. This is in part due to the possible presence of dwarf elephants in contemporary Egyptian art.</w:t>
      </w:r>
    </w:p>
    <w:p>
      <w:r>
        <w:t>Not all plants and flora were purely functional, and arts depict scenes of lily-gathering in green spaces. The fresco known as the Sacred Grove at Knossos depicts women facing left, flanked by trees. Some scholars have suggested that it is a harvest festival or ceremony to honor the fertility of the soil. Artistic depictions of farming scenes also appear on the Harvester Vase (an egg-shaped rhyton), which depicts  men led by another carrying bunches of sticks to beat ripe olives from the trees.</w:t>
      </w:r>
    </w:p>
    <w:p>
      <w:r>
        <w:t>The discovery of storage areas in the palace compounds has prompted debate. At the second "palace" at Phaistos, rooms on the west side of the structure have been identified as a storage area. Jars, jugs and vessels have been recovered in the area, indicating the complex's possible role as a re-distribution center for agricultural produce. At larger sites such as Knossos, there is evidence of craft specialization (workshops). The palace at Kato Zakro indicates that workshops were integrated into palace structure. The Minoan palatial system may have developed through economic intensification, where an agricultural surplus could support a population of administrators, craftsmen and religious practitioners. The number of sleeping rooms in the palaces indicates that they could have supported a sizable population which was removed from manual labor.[citation needed]</w:t>
      </w:r>
    </w:p>
    <w:p>
      <w:r>
        <w:t>Tools, originally made of wood or bone, were bound to handles with leather straps. During the Bronze Age, they were made of bronze with wooden handles. Due to its round hole, the tool head would spin on the handle. The Minoans developed oval-shaped holes in their tools to fit oval-shaped handles, which prevented spinning. Tools included double adzes, double- and single-bladed axes, axe-adzes, sickles and chisels.</w:t>
      </w:r>
    </w:p>
    <w:p>
      <w:r>
        <w:t>Apart from the abundant local agriculture, the Minoans were also a mercantile people who engaged significantly in overseas trade, and at their peak may well have had a dominant position in international trade over much of the Mediterranean. After  BC, their culture indicates a high degree of organization. Minoan-manufactured goods suggest a network of trade with mainland Greece (notably Mycenae), Cyprus, Syria, Anatolia, Egypt, Mesopotamia and westward as far as the Iberian Peninsula. Minoan religion apparently focused on female deities, with women officiants. While historians and archaeologists have long been skeptical of an outright matriarchy, the predominance of female figures in authoritative roles over male ones seems to indicate that Minoan society was matriarchal, and among the most well-supported examples known.</w:t>
      </w:r>
    </w:p>
    <w:p>
      <w:r>
        <w:t>The term palace economy first gained popularity among Minoan researchers. It is now used as a general term for ancient pre-monetary cultures where much of the economy revolved around the collection of crops and other goods by centralized government or religious institutions (the two tending to go together) for redistribution to the population. This is still accepted as an important part of the Minoan economy; all the palaces have very large amounts of space that seems to have been used for storage of agricultural produce, some remains of which have been excavated after they were buried by disasters.[citation needed] What role, if any, the palaces played in Minoan international trade is unknown, or how this was organized in other ways. The decipherment of Linear A would possibly shed light on this.[citation needed]</w:t>
      </w:r>
    </w:p>
    <w:p>
      <w:r>
        <w:t>Very little is known about the forms of Minoan government, particularly since the Minoan language has not yet been deciphered. It used to be believed that the Minoans had a monarchy supported by a bureaucracy. This might initially have been a number of monarchies, corresponding with the "palaces" around Crete, but later all taken over by Knossos, which was itself later occupied by Mycenaean overlords. But, in notable contrast to contemporary Egyptian and Mesopotamian civilizations, "Minoan iconography contains no pictures of recognizable kings",:   and in recent decades it has come to be thought that before the presumed Mycenaean invasion around  BC, a group of elite families, presumably living in the "villas" and the palaces, controlled both government and religion. Rejecting both a monarchy and an aristocracy, David Graeber and David Wengrow recently concluded: "Pretty much all the available evidence from Minoan Crete suggests a system of female political rule – effectively a theocracy of some sort, governed by a college of priestesses."</w:t>
      </w:r>
    </w:p>
    <w:p>
      <w:r>
        <w:t>As Linear A Minoan writing has not been deciphered yet, most information available about Minoan women is from various art forms and Linear B tablets, and scholarship about Minoan women remains limited.</w:t>
      </w:r>
    </w:p>
    <w:p>
      <w:r>
        <w:t>Minoan society was a divided society separating men from women in art illustration, clothing, and societal duties. For example, documents written in Linear B have been found documenting Minoan families, wherein spouses and children are not all listed together. In one section, fathers were listed with their sons, while mothers were listed with their daughters in a completely different section apart from the men who lived in the same household, signifying the vast gender divide present in Minoan society.</w:t>
      </w:r>
    </w:p>
    <w:p>
      <w:r>
        <w:t>Artistically, women were portrayed very differently from men. Men were often artistically represented with dark skin while women were represented with lighter skin. Minoan dress representation also clearly marks the difference between men and women. Minoan men were often depicted clad in little clothing while women's bodies, specifically later on, were more covered up. While there is evidence that the structure of women's clothing originated as a mirror to the clothing that men wore, fresco art illustrates how women's clothing evolved to be increasingly elaborate throughout the Minoan era. Throughout the evolution of women's clothing, a strong emphasis was placed on the women's sexual characteristics, particularly the breasts. Female clothing throughout the Minoan era emphasized the breasts by exposing cleavage or even the entire breast. Both Minoan women and men were portrayed with "wasp" waists, similar to the modern bodice women continue to wear today.</w:t>
      </w:r>
    </w:p>
    <w:p>
      <w:r>
        <w:t>Fresco paintings portray three class levels of women; elite women, women of the masses, and servants. A fourth, smaller class of women are also included among some paintings; women who participated in religious and sacred tasks. Elite women were depicted in paintings as having a stature twice the size of women in lower classes, as this was a way of emphasizing the important difference between the elite wealthy women and the rest of the female population within society.</w:t>
      </w:r>
    </w:p>
    <w:p>
      <w:r>
        <w:t>Childcare was a central job for women within Minoan society. Other roles outside the household that have been identified as women's duties are food gathering, food preparation, and household care-taking. Additionally, it has been found that women were represented in the artisan world as ceramic and textile craftswomen. As women got older it can be assumed that their job of taking care of children ended and they transitioned towards household management and job mentoring, teaching younger women the jobs that they themselves participated in.</w:t>
      </w:r>
    </w:p>
    <w:p>
      <w:r>
        <w:t>While women were often portrayed in paintings as caretakers of children, pregnant women were rarely shown in frescoes. Pregnant women were instead represented in the form of sculpted pots with the rounded base of the pots representing the pregnant belly. Additionally, no Minoan art forms portray women giving birth, breast feeding, or procreating. Lack of such actions leads historians to believe that these actions would have been recognized by Minoan society to be either sacred or inappropriate, and kept private within society.</w:t>
      </w:r>
    </w:p>
    <w:p>
      <w:r>
        <w:t>Childbirth was a dangerous process within Minoan society. Archeological sources have found numerous bones of pregnant women, identified by the fetus bones within their skeleton found in the abdomen area, providing strong evidence that death during pregnancy and childbirth were common features within society.</w:t>
      </w:r>
    </w:p>
    <w:p>
      <w:r>
        <w:t>Sheep wool was the main fibre used in textiles, and perhaps a significant export commodity. Linen from flax was probably much less common, and possibly imported from Egypt, or grown locally. There is no evidence of silk, but some use is possible.</w:t>
      </w:r>
    </w:p>
    <w:p>
      <w:r>
        <w:t>As seen in Minoan art, Minoan men wore loincloths (if poor) or robes or kilts that were often long. Women wore long dresses with short sleeves and layered, flounced skirts. With both sexes, there was a great emphasis in art in a small wasp waist, often taken to improbable extremes. Both sexes are often shown with rather thick belts or girdles at the waist. Women could also wear a strapless, fitted bodice, and clothing patterns had symmetrical, geometric designs. Men are shown as clean-shaven, and male hair was short, in styles that would be common today, except for some long thin tresses at the back, perhaps for young elite males. Female hair is typically shown with long tresses falling at the back, as in the fresco fragment known as La Parisienne. This got its name because when it was found in the early th century, a French art historian thought it resembled Parisian women of the day. Children are shown in art with shaved heads (often blue in art) except for a few very long locks; the rest of the hair is allowed to grow as they approach puberty; this can be seen in the Akrotiri Boxer Fresco.</w:t>
      </w:r>
    </w:p>
    <w:p>
      <w:r>
        <w:t>Two famous Minoan snake goddess figurines from Knossos (one illustrated below) show bodices that circle their breasts, but do not cover them at all. These striking figures have dominated the popular image of Minoan clothing, and have been copied in some "reconstructions" of largely destroyed frescos, but few images unambiguously show this costume, and the status of the figures—goddesses, priestesses, or devotees—is not at all clear. What is clear, from pieces like the Agia Triada Sarcophagus, is that Minoan women normally covered their breasts; priestesses in religious contexts may have been an exception. This shows a funeral sacrifice, and some figures of both sexes are wearing aprons or skirts of animal hide, apparently left with the hair on. This was probably the costume worn by both sexes by those engaged in rituals.</w:t>
      </w:r>
    </w:p>
    <w:p>
      <w:r>
        <w:t>Minoan jewellery included many gold ornaments for women's hair and also thin gold plaques to sew onto clothing. Flowers were also often worn in the hair, as by the Poppy Goddess terracotta figurine and other figures. Frescos also show what are presumably woven or embroidered figures, human and animal, spaced out on clothing.</w:t>
      </w:r>
    </w:p>
    <w:p>
      <w:r>
        <w:t>The Minoans used a number of different scripts. During the Palatial period, the primary scripts were Linear A and Cretan hieroglyphs, the latter falling out of use in MM III. The origins of these scripts is unknown. Although Cretan hieroglyphic is often assumed to have been inspired by Egyptian hieroglyphs, Anatolian and Mesopotamian writing systems have also been considered as models. Neither script has been deciphered, despite numerous attempts. For instance, when the values of the symbols in Linear B are used in Linear A, they produce mostly unrecognizable words. The language encoded by these scripts is tentatively dubbed "Minoan", though it is not certain that it was a single language. Decipherment attempts have attempted to read the language as Indo-European, Semitic, and Tyrsenian languages, but none have resulted in an accepted decipherment. The post-Bronze Age Eteocretan language has been considered as a potential descendant of Minoan. However, this language is only known from five inscriptions in eastern Crete and is thus itself poorly understood.</w:t>
      </w:r>
    </w:p>
    <w:p>
      <w:r>
        <w:t>Linear B became the primary Cretan script after LM II. This script was adapted from the earlier Linear A in order to write Mycenaean Greek, which had become the language of administration. Linear B was deciphered in , unlocking a major source of textual evidence about the economics and social organization of the final year at the palace of Knossos.</w:t>
      </w:r>
    </w:p>
    <w:p>
      <w:r>
        <w:t>A handful of Minoan inscriptions use other unknown writing systems. For instance, the Phaistos Disc features a pictorial script whose only close comparison is found on the Arkalochori Axe. Because so few instances of these scripts have been found, they remain undeciphered.</w:t>
      </w:r>
    </w:p>
    <w:p>
      <w:r>
        <w:t>Arthur Evans thought the Minoans worshipped, more or less exclusively, a mother goddess, which heavily influenced views for decades. Recent scholarly opinion sees a much more diverse religious landscape although the absence of texts, or even readable relevant inscriptions, leaves the picture very cloudy. We have no names of deities until after the Mycenaean era. Much Minoan art is given a religious significance of some sort, but this tends to be vague, not least because Minoan government is now often seen as a theocracy, so politics and religion have a considerable overlap. The Minoan pantheon featured many deities, among which a young, spear-wielding male god is also prominent. Some scholars see in the Minoan Goddess a female divine solar figure.</w:t>
      </w:r>
    </w:p>
    <w:p>
      <w:r>
        <w:t>It is very often difficult to distinguish between images of worshipers, priests and priestesses, rulers and deities; indeed the priestly and royal roles may have often been the same, as leading rituals is often seen as the essence of rulership. Possibly as aspects of the main, probably dominant, nature/mother goddess, archaeologists have identified a mountain goddess, worshipped at peak sanctuaries, a dove goddess, a snake goddess perhaps protectress of the household, the Potnia Theron goddess of animals, and a goddess of childbirth. Late Minoan terracotta votive figures like the poppy goddess (perhaps a worshipper) carry attributes, often birds, in their diadems. The mythical creature called the Minoan Genius is somewhat threatening but perhaps a protective figure, possibly of children; it seems to largely derive from Taweret the Egyptian hybrid crocodile and hippopotamus goddess.</w:t>
      </w:r>
    </w:p>
    <w:p>
      <w:r>
        <w:t>Men with a special role as priests or priest-kings are identifiable by diagonal bands on their long robes, and carrying over their shoulder a ritual "axe-sceptre" with a rounded blade. The more conventionally-shaped labrys or double-headed axe, is a very common votive offering, probably for a male god, and large examples of the Horns of Consecration symbol, probably representing bull's horns, are shown on seals decorating buildings, with a few large actual survivals. Bull-leaping, very much centred on Knossos, is agreed to have a religious significance, perhaps to do with selecting the elite. The position of the bull in it is unclear; the funeral ceremonies on the (very late) Hagia Triada sarcophagus include a bull sacrifice. The saffron may have had a religious significance.[better source needed]</w:t>
      </w:r>
    </w:p>
    <w:p>
      <w:r>
        <w:t>According to Nanno Marinatos, "The hierarchy and relationship of gods within the pantheon is difficult to decode from the images alone." Marinatos disagrees with earlier descriptions of Minoan religion as primitive, saying that it "was the religion of a sophisticated and urbanized palatial culture with a complex social hierarchy. It was not dominated by fertility any more than any religion of the past or present has been, and it addressed gender identity, rites of passage, and death. It is reasonable to assume that both the organization and the rituals, even the mythology, resembled the religions of Near Eastern palatial civilizations." It even seems that the later Greek pantheon would synthesize the Minoan female deity and Hittite goddess from the Near East.</w:t>
      </w:r>
    </w:p>
    <w:p>
      <w:r>
        <w:t>Minoan horn-topped altars, which Arthur Evans called Horns of Consecration, are represented in seal impressions and have been found as far afield as Cyprus. Minoan sacred symbols include the bull (and its horns of consecration), the labrys (double-headed axe), the pillar, the serpent, the sun-disc, the tree, and even the Ankh.</w:t>
      </w:r>
    </w:p>
    <w:p>
      <w:r>
        <w:t>Haralampos V. Harissis and Anastasios V. Harissis posit a different interpretation of these symbols, saying that they were based on apiculture rather than religion. A major festival was exemplified in bull-leaping, represented in the frescoes of Knossos and inscribed in miniature seals.</w:t>
      </w:r>
    </w:p>
    <w:p>
      <w:r>
        <w:t>Similar to other Bronze Age archaeological finds, burial remains constitute much of the material and archaeological evidence for the period. By the end of the Second Palace Period, Minoan burial was dominated by two forms: circular tombs (tholoi) in southern Crete and house tombs in the north and the east. However, much Minoan mortuary practice does not conform to this pattern. Burial was more popular than cremation. Individual burial was the rule, except for the Chrysolakkos complex in Malia. Here, a number of buildings form a complex in the center of Mallia's burial area and may have been the focus for burial rituals or a crypt for a notable family.[citation needed] Evidence of possible human sacrifice by the Minoans has been found at three sites: at Anemospilia, in a MMII building near Mt. Juktas considered a temple; an EMII sanctuary complex at Fournou Korifi in south-central Crete, and in an LMIB building known as the North House in Knossos.</w:t>
      </w:r>
    </w:p>
    <w:p>
      <w:r>
        <w:t>Minoan cities were connected by narrow roads paved with blocks cut with bronze saws. Streets were drained, and water and sewage facilities were available to the upper class through clay pipes.</w:t>
      </w:r>
    </w:p>
    <w:p>
      <w:r>
        <w:t>Minoan buildings often had flat, tiled roofs; plaster, wood or flagstone floors, and stood two to three stories high. Lower walls were typically constructed of stone and rubble, and the upper walls of mudbrick. Ceiling timbers held up the roofs.</w:t>
      </w:r>
    </w:p>
    <w:p>
      <w:r>
        <w:t>Construction materials for villas and palaces varied, and included sandstone, gypsum and limestone. Building techniques also varied, with some palaces using ashlar masonry and others roughly-hewn, megalithic blocks.</w:t>
      </w:r>
    </w:p>
    <w:p>
      <w:r>
        <w:t>In north-central Crete blue-greenschist was used to pave floors of streets and courtyards between  and  BC. These rocks were likely quarried in Agia Pelagia on the north coast of central Crete.</w:t>
      </w:r>
    </w:p>
    <w:p>
      <w:r>
        <w:t>The Minoans famously built large complexes referred to as palaces. However, despite their name, it is generally agreed that they did not primarily serve as royal residences. The best known of them are at Knossos, Phaistos, Zakros, and Malia.</w:t>
      </w:r>
    </w:p>
    <w:p>
      <w:r>
        <w:t>Minoan palaces consist of wings arranged around an open rectangular court. The wings are often multi-story, with interior and exterior staircases, lightwells, massive columns, and large storage chambers. The various palaces have a fairly uniform style, though each has unique features. They are typically aligned with their surrounding topography, in particular with nearby sacred mountains. For instance, the palace at Phaistos appears to align with Mount Ida and Knossos is aligned with Mount Juktas, both on a north–south axis.</w:t>
      </w:r>
    </w:p>
    <w:p>
      <w:r>
        <w:t>The first palaces are generally dated to the MM IB period. However, they were not a spontaneous development but rather the culmination of a longer architectural tradition. The palace style has precedents in Early Minoan construction styles and earlier buildings were sometimes incorporated in the later palaces. The palace at Malia is sometimes regarded as having achieved palacehood at the end of the Early Minoan period. Palaces were continually renovated and altered, with their style changing over time. For instance, early palaces had a square-within-a-square layout, while later renovations introduced more internal divisions and corridors.</w:t>
      </w:r>
    </w:p>
    <w:p>
      <w:r>
        <w:t>The function of the palaces is a matter of debate, though it is known that they included administrative offices, shrines, workshops and storage spaces.</w:t>
      </w:r>
    </w:p>
    <w:p>
      <w:r>
        <w:t>During the Minoan Era extensive waterways were built in order to protect the growing population. This system had two primary functions, first providing and distributing water, and secondly relocating sewage and stormwater. One of the defining aspects of the Minoan Era was the architectural feats of their waste management. The Minoans used technologies such as wells, cisterns, and aqueducts to manage their water supplies. Structural aspects of their buildings even played a part. Flat roofs and plentiful open courtyards were used for collecting water to be stored in cisterns. Significantly, the Minoans had water treatment devices. One such device seems to have been a porous clay pipe through which water was allowed to flow until clean.</w:t>
      </w:r>
    </w:p>
    <w:p>
      <w:r>
        <w:t>For sustaining of the roof, some higher houses, especially the palaces, used columns made usually of Cupressus sempervirens, and sometimes of stone. One of the most notable Minoan contributions to architecture is their inverted column, wider at the top than the base (unlike most Greek columns, which are wider at the bottom to give an impression of height). The columns were made of wood (not stone) and were generally painted red. Mounted on a simple stone base, they were topped with a pillow-like, round capital.</w:t>
      </w:r>
    </w:p>
    <w:p>
      <w:r>
        <w:t>A number of compounds known as "villas" have been excavated on Crete, mostly near palaces, especially Knossos. These structures share features of neopalatial palaces: a conspicuous western facade, storage facilities and a three-part Minoan Hall. These features may indicate a similar role or that the structures were artistic imitations, suggesting that their occupants were familiar with palatial culture. The villas were often richly decorated, as evidenced by the frescos of Hagia Triada Villa A.</w:t>
      </w:r>
    </w:p>
    <w:p>
      <w:r>
        <w:t>A common characteristic of the Minoan villas was having flat roofs. Their rooms did not have windows to the streets, the light arriving from courtyards, a common feature of larger Mediterranean in much later periods. In the nd millennium BC, the villas had one or two floors, and the palaces even three.</w:t>
      </w:r>
    </w:p>
    <w:p>
      <w:r>
        <w:t>Early excavators such as Arthur Evans proposed that there was little internal armed conflict in Minoan Crete until the Mycenaean period. However, subsequent scholarship has questioned this interpretation.</w:t>
      </w:r>
    </w:p>
    <w:p>
      <w:r>
        <w:t>No evidence has been found of a Minoan army or the Minoan domination of peoples beyond Crete. Evans believed that the Minoans had some kind of overlordship of at least parts of Mycenaean Greece in the Neopalatial Period, but it is now very widely agreed that the opposite was the case, with a Mycenaean elite clearly ruling Knossos from around  BC. Few signs of warfare appear in Minoan art: "Although a few archaeologists see war scenes in a few pieces of Minoan art, others interpret even these scenes as festivals, sacred dance, or sports events" (Studebaker, , p. ). Although armed warriors are depicted as stabbed in the throat with swords, the violence may be part of a ritual or blood sport.[citation needed]</w:t>
      </w:r>
    </w:p>
    <w:p>
      <w:r>
        <w:t>Nanno Marinatos argued that the Neopalatial Minoans had a "powerful navy" that made them a desirable ally to have in Mediterranean power politics, at least by the th century as "vassals of the pharaoh", leading Cretan tribute-bearers to be depicted on Egyptian tombs such as those of the top officials Rekmire and Senmut.</w:t>
      </w:r>
    </w:p>
    <w:p>
      <w:r>
        <w:t>On mainland Greece during the shaft-grave era at Mycenae, there is little evidence for major Mycenaean fortifications; the citadels follow the destruction of nearly all neopalatial Cretan sites. Warfare by other contemporaries of the ancient Minoans, such as the Egyptians and the Hittites, is well-documented.</w:t>
      </w:r>
    </w:p>
    <w:p>
      <w:r>
        <w:t>Despite finding ruined watchtowers and fortification walls, Evans said that there was little evidence of ancient Minoan fortifications. According to Stylianos Alexiou (in Kretologia ), a number of sites (especially early and middle Minoan sites such as Aghia Photia) are built on hilltops or otherwise fortified.[full citation needed] Lucia Nixon wrote:</w:t>
      </w:r>
    </w:p>
    <w:p>
      <w:r>
        <w:t>We may have been over-influenced by the lack of what we might think of as solid fortifications to assess the archaeological evidence properly. As in so many other instances, we may not have been looking for evidence in the right places, and therefore we may not end with a correct assessment of the Minoans and their ability to avoid war.</w:t>
      </w:r>
    </w:p>
    <w:p>
      <w:r>
        <w:t>Chester Starr said in "Minoan Flower Lovers" that since Shang China and the Maya had unfortified centers and engaged in frontier struggles, a lack of fortifications alone does not prove that the Minoans were a peaceful civilization unparalleled in history.[full citation needed] In , when Minoan archaeologists met in a Belgian conference to discuss the possibility that the Pax Minoica was outdated, evidence of Minoan war was still scanty. According to Jan Driessen, the Minoans frequently depicted "weapons" in their art in a ritual context:</w:t>
      </w:r>
    </w:p>
    <w:p>
      <w:r>
        <w:t>The construction of fortified sites is often assumed to reflect a threat of warfare, but such fortified centres were multifunctional; they were also often the embodiment or material expression of the central places of the territories at the same time as being monuments glorifying and merging leading power.</w:t>
      </w:r>
    </w:p>
    <w:p>
      <w:r>
        <w:t>Stella Chryssoulaki's work on small outposts (or guardhouses) in eastern Crete indicates a possible defensive system; type A (high-quality) Minoan swords were found in the palaces of Mallia and Zarkos (see Sanders, AJA , , Hoeckmann, JRGZM , or Rehak and Younger, AJA ).[full citation needed] Keith Branigan estimated that  percent of Minoan "weapons" had hafting (hilts or handles) which would have prevented their use as such. However, tests of replicas indicated that the weapons could cut flesh down to the bone (and score the bone's surface) without damaging the weapons themselves. According to Paul Rehak, Minoan figure-eight shields could not have been used for fighting or hunting, since they were too cumbersome. Although Cheryl Floyd concluded that Minoan "weapons" were tools used for mundane tasks such as meat processing, Middle Minoan "rapiers nearly three feet in length" have been found.</w:t>
      </w:r>
    </w:p>
    <w:p>
      <w:r>
        <w:t>Charles Gates argues that the absence of warfare in Minoan art does not prove it did not occur because there is no correlation between a society's artistic depiction of warfare and how often said society is involved in conflict. Barry Molloy states that artwork is an unreliable guide to a society's behaviour, using the example that frescoes recovered prior to the Late Minoan period seldom depict people interacting with each other yet this should not be taken as evidence that Minoans rarely did so. Molloy further argues that the lack of fortifications could be attributed to Crete's rugged topography, which would have provided a significant natural defensive advantage; Molloy argues that the guardhouses could have been used to secure narrow roads through Crete.</w:t>
      </w:r>
    </w:p>
    <w:p>
      <w:r>
        <w:t>About Minoan warfare, Branigan concluded:</w:t>
      </w:r>
    </w:p>
    <w:p>
      <w:r>
        <w:t>The quantity of weaponry, the impressive fortifications, and the aggressive looking long-boats all suggested an era of intensified hostilities. But on closer inspection there are grounds for thinking that all three key elements are bound up as much with status statements, display, and fashion as with aggression;... Warfare such as there was in the southern Aegean early Bronze Age was either personalized and perhaps ritualized (in Crete) or small-scale, intermittent and essentially an economic activity (in the Cyclades and the Argolid/Attica).</w:t>
      </w:r>
    </w:p>
    <w:p>
      <w:r>
        <w:t>Archaeologist Olga Krzyszkowska agreed: "The stark fact is that for the prehistoric Aegean we have no direct evidence for war and warfare per se."</w:t>
      </w:r>
    </w:p>
    <w:p>
      <w:r>
        <w:t>A cephalometric analysis by Argyropoulos et al.  published in The Angle Orthodontist showed remarkable similarity in craniofacial morphology between Minoans and modern Greeks, suggesting a close affinity, and that the Greek ethnic group remained stable in its cephalic and facial morphology for the last , years.</w:t>
      </w:r>
    </w:p>
    <w:p>
      <w:r>
        <w:t>A craniofacial morphological study by Papagrigorakis et al.  published in Anthropologischer Anzeiger also indicated craniological similarities between modern Greeks and Minoans, indicating continuity.</w:t>
      </w:r>
    </w:p>
    <w:p>
      <w:r>
        <w:t>A  archaeogenetics study by Hughey at al. published in Nature Communications compared skeletal mtDNA from ancient Minoan skeletons that were sealed in a cave in the Lasithi Plateau between , and , years ago to  samples from Greece, Anatolia, western and northern Europe, North Africa and Egypt. The researchers found that the Minoan skeletons were genetically very similar to modern-day Europeans—and especially close to modern-day Cretans, particularly those from the Lasithi Plateau. They were also genetically similar to Neolithic Europeans, but distinct from Egyptian or Libyan populations. "We now know that the founders of the first advanced European civilization were European," said study co-author George Stamatoyannopoulos, a human geneticist at the University of Washington. "They were very similar to Neolithic Europeans and very similar to present day-Cretans."</w:t>
      </w:r>
    </w:p>
    <w:p>
      <w:r>
        <w:t>In their archaeogenetic study published in Nature, Lazaridis et al.  found that Minoans and Mycenaean Greeks were genetically highly similar – but not identical – and that modern Greeks descend from these populations. The FST between the sampled Bronze Age populations and present-day West Eurasians was estimated, finding that Mycenaean Greeks and Minoans were least differentiated from the populations of modern Greece, Cyprus, Albania, and Italy. In a subsequent study, Lazaridis et al.  concluded that around ~.–.% of the DNA of the Mycenaeans and ~.–.% of the Minoans came from Early European Farmers (EEF), while the remainder came from ancient populations related to the Caucasus Hunter-Gatherers (CHG) (Mycenaeans ~.–.%, Minoans ~–.%) and the Pre-Pottery Neolithic (PPN) culture (Mycenaeans ~–%, Minoans ~.–.%). Unlike the Minoans, the Mycenaeans had also inherited ~.–.% ancestry on average from a source related to the Eastern European Hunter-Gatherers (EHG), introduced via a proximal source related to the inhabitants of the Pontic–Caspian steppe (Western Steppe Herders) who are hypothesized to be the Proto-Indo-Europeans, and ~.–.% from the Iron Gates Hunter-Gatherers in the Balkans.</w:t>
      </w:r>
    </w:p>
    <w:p>
      <w:r>
        <w:t>In , whole genome-wide data of  individuals from Crete, the Greek mainland and Aegean Islands were sequenced, spanning from the Neolithic to Iron Age. It was discovered that the early farmers from Crete shared the same ancestry as other Neolithic Aegeans. It also confirmed previous findings for additional Central/Eastern European ancestry in the Greek mainland by the Middle Bronze Age.</w:t>
      </w:r>
    </w:p>
    <w:p>
      <w:r>
        <w:t>A multidisciplinary report in , also included a bioarcheological investigation conducted on remains that were found in Armenoi, Crete. The research revealed that the DNA of  newly sequenced individuals from Late Minoan tombs, had derived most of their ancestry from an Anatolian Neolithic source. Modern Greeks share this genetic profile, but are more shifted towards the Yamnaya on the PCA, and differentiated from the Greek populations that lived during the Early Bronze Age. The admixture analysis identified three main reference components: Anatolian Neolithic, Iranian Neolithic, and Western Hunter-Gatherer, with the Minoans also having some Yamnaya-related ancestry. The majority of individuals in the necropolis formed a homogenous population, with the exception of one individual, who was more similar to the populations of Western Europe. Overall, the studied genomes were found to be most similar to the other published genomes of Myceneans from mainland Greece; however, on the PCA analysis they plot exactly in-between both Minoans and Myceneans. The researchers noted that based on their genomic profile and placement, they may have been a mix of both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